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Village Survival Game - Manual Test Case Report</w:t>
      </w:r>
    </w:p>
    <w:p>
      <w:r>
        <w:t>This document contains the manual test case report for the Village Survival Game simulation. The test cases are divided into Basic, Medium, and Complex levels as specified in the assignment. Each case includes the input/setup, expected result, actual result, and final status (Pass/Fail).</w:t>
      </w:r>
    </w:p>
    <w:p>
      <w:pPr>
        <w:pStyle w:val="Heading2"/>
      </w:pPr>
      <w:r>
        <w:t>1. Basic Test Cases</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Test Case ID</w:t>
            </w:r>
          </w:p>
        </w:tc>
        <w:tc>
          <w:tcPr>
            <w:tcW w:type="dxa" w:w="1728"/>
          </w:tcPr>
          <w:p>
            <w:r>
              <w:t>Input / Setup</w:t>
            </w:r>
          </w:p>
        </w:tc>
        <w:tc>
          <w:tcPr>
            <w:tcW w:type="dxa" w:w="1728"/>
          </w:tcPr>
          <w:p>
            <w:r>
              <w:t>Expected Result</w:t>
            </w:r>
          </w:p>
        </w:tc>
        <w:tc>
          <w:tcPr>
            <w:tcW w:type="dxa" w:w="1728"/>
          </w:tcPr>
          <w:p>
            <w:r>
              <w:t>Actual Result</w:t>
            </w:r>
          </w:p>
        </w:tc>
        <w:tc>
          <w:tcPr>
            <w:tcW w:type="dxa" w:w="1728"/>
          </w:tcPr>
          <w:p>
            <w:r>
              <w:t>Status</w:t>
            </w:r>
          </w:p>
        </w:tc>
      </w:tr>
      <w:tr>
        <w:tc>
          <w:tcPr>
            <w:tcW w:type="dxa" w:w="1728"/>
          </w:tcPr>
          <w:p>
            <w:r>
              <w:t>TC01</w:t>
            </w:r>
          </w:p>
        </w:tc>
        <w:tc>
          <w:tcPr>
            <w:tcW w:type="dxa" w:w="1728"/>
          </w:tcPr>
          <w:p>
            <w:r>
              <w:t>All players = Villagers</w:t>
            </w:r>
          </w:p>
        </w:tc>
        <w:tc>
          <w:tcPr>
            <w:tcW w:type="dxa" w:w="1728"/>
          </w:tcPr>
          <w:p>
            <w:r>
              <w:t>Villagers Win immediately</w:t>
            </w:r>
          </w:p>
        </w:tc>
        <w:tc>
          <w:tcPr>
            <w:tcW w:type="dxa" w:w="1728"/>
          </w:tcPr>
          <w:p>
            <w:r>
              <w:t>Villagers Win immediately</w:t>
            </w:r>
          </w:p>
        </w:tc>
        <w:tc>
          <w:tcPr>
            <w:tcW w:type="dxa" w:w="1728"/>
          </w:tcPr>
          <w:p>
            <w:r>
              <w:t>Pass</w:t>
            </w:r>
          </w:p>
        </w:tc>
      </w:tr>
      <w:tr>
        <w:tc>
          <w:tcPr>
            <w:tcW w:type="dxa" w:w="1728"/>
          </w:tcPr>
          <w:p>
            <w:r>
              <w:t>TC02</w:t>
            </w:r>
          </w:p>
        </w:tc>
        <w:tc>
          <w:tcPr>
            <w:tcW w:type="dxa" w:w="1728"/>
          </w:tcPr>
          <w:p>
            <w:r>
              <w:t>All players = Beasts</w:t>
            </w:r>
          </w:p>
        </w:tc>
        <w:tc>
          <w:tcPr>
            <w:tcW w:type="dxa" w:w="1728"/>
          </w:tcPr>
          <w:p>
            <w:r>
              <w:t>Beasts Win immediately</w:t>
            </w:r>
          </w:p>
        </w:tc>
        <w:tc>
          <w:tcPr>
            <w:tcW w:type="dxa" w:w="1728"/>
          </w:tcPr>
          <w:p>
            <w:r>
              <w:t>Beasts Win immediately</w:t>
            </w:r>
          </w:p>
        </w:tc>
        <w:tc>
          <w:tcPr>
            <w:tcW w:type="dxa" w:w="1728"/>
          </w:tcPr>
          <w:p>
            <w:r>
              <w:t>Pass</w:t>
            </w:r>
          </w:p>
        </w:tc>
      </w:tr>
      <w:tr>
        <w:tc>
          <w:tcPr>
            <w:tcW w:type="dxa" w:w="1728"/>
          </w:tcPr>
          <w:p>
            <w:r>
              <w:t>TC03</w:t>
            </w:r>
          </w:p>
        </w:tc>
        <w:tc>
          <w:tcPr>
            <w:tcW w:type="dxa" w:w="1728"/>
          </w:tcPr>
          <w:p>
            <w:r>
              <w:t>1 Villager vs 1 Beast</w:t>
            </w:r>
          </w:p>
        </w:tc>
        <w:tc>
          <w:tcPr>
            <w:tcW w:type="dxa" w:w="1728"/>
          </w:tcPr>
          <w:p>
            <w:r>
              <w:t>Beasts Win</w:t>
            </w:r>
          </w:p>
        </w:tc>
        <w:tc>
          <w:tcPr>
            <w:tcW w:type="dxa" w:w="1728"/>
          </w:tcPr>
          <w:p>
            <w:r>
              <w:t>Beasts Win</w:t>
            </w:r>
          </w:p>
        </w:tc>
        <w:tc>
          <w:tcPr>
            <w:tcW w:type="dxa" w:w="1728"/>
          </w:tcPr>
          <w:p>
            <w:r>
              <w:t>Pass</w:t>
            </w:r>
          </w:p>
        </w:tc>
      </w:tr>
    </w:tbl>
    <w:p>
      <w:pPr>
        <w:pStyle w:val="Heading2"/>
      </w:pPr>
      <w:r>
        <w:t>2. Medium Test Cases</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Test Case ID</w:t>
            </w:r>
          </w:p>
        </w:tc>
        <w:tc>
          <w:tcPr>
            <w:tcW w:type="dxa" w:w="1728"/>
          </w:tcPr>
          <w:p>
            <w:r>
              <w:t>Input / Setup</w:t>
            </w:r>
          </w:p>
        </w:tc>
        <w:tc>
          <w:tcPr>
            <w:tcW w:type="dxa" w:w="1728"/>
          </w:tcPr>
          <w:p>
            <w:r>
              <w:t>Expected Result</w:t>
            </w:r>
          </w:p>
        </w:tc>
        <w:tc>
          <w:tcPr>
            <w:tcW w:type="dxa" w:w="1728"/>
          </w:tcPr>
          <w:p>
            <w:r>
              <w:t>Actual Result</w:t>
            </w:r>
          </w:p>
        </w:tc>
        <w:tc>
          <w:tcPr>
            <w:tcW w:type="dxa" w:w="1728"/>
          </w:tcPr>
          <w:p>
            <w:r>
              <w:t>Status</w:t>
            </w:r>
          </w:p>
        </w:tc>
      </w:tr>
      <w:tr>
        <w:tc>
          <w:tcPr>
            <w:tcW w:type="dxa" w:w="1728"/>
          </w:tcPr>
          <w:p>
            <w:r>
              <w:t>TC04</w:t>
            </w:r>
          </w:p>
        </w:tc>
        <w:tc>
          <w:tcPr>
            <w:tcW w:type="dxa" w:w="1728"/>
          </w:tcPr>
          <w:p>
            <w:r>
              <w:t>2 Villagers, 2 Beasts</w:t>
            </w:r>
          </w:p>
        </w:tc>
        <w:tc>
          <w:tcPr>
            <w:tcW w:type="dxa" w:w="1728"/>
          </w:tcPr>
          <w:p>
            <w:r>
              <w:t>Beasts Win (equal to villagers)</w:t>
            </w:r>
          </w:p>
        </w:tc>
        <w:tc>
          <w:tcPr>
            <w:tcW w:type="dxa" w:w="1728"/>
          </w:tcPr>
          <w:p>
            <w:r>
              <w:t>Beasts Win</w:t>
            </w:r>
          </w:p>
        </w:tc>
        <w:tc>
          <w:tcPr>
            <w:tcW w:type="dxa" w:w="1728"/>
          </w:tcPr>
          <w:p>
            <w:r>
              <w:t>Pass</w:t>
            </w:r>
          </w:p>
        </w:tc>
      </w:tr>
      <w:tr>
        <w:tc>
          <w:tcPr>
            <w:tcW w:type="dxa" w:w="1728"/>
          </w:tcPr>
          <w:p>
            <w:r>
              <w:t>TC05</w:t>
            </w:r>
          </w:p>
        </w:tc>
        <w:tc>
          <w:tcPr>
            <w:tcW w:type="dxa" w:w="1728"/>
          </w:tcPr>
          <w:p>
            <w:r>
              <w:t>2 Villagers, 1 Beast (night kill)</w:t>
            </w:r>
          </w:p>
        </w:tc>
        <w:tc>
          <w:tcPr>
            <w:tcW w:type="dxa" w:w="1728"/>
          </w:tcPr>
          <w:p>
            <w:r>
              <w:t>Villager eliminated at night</w:t>
            </w:r>
          </w:p>
        </w:tc>
        <w:tc>
          <w:tcPr>
            <w:tcW w:type="dxa" w:w="1728"/>
          </w:tcPr>
          <w:p>
            <w:r>
              <w:t>Villager eliminated, phase changed to Day</w:t>
            </w:r>
          </w:p>
        </w:tc>
        <w:tc>
          <w:tcPr>
            <w:tcW w:type="dxa" w:w="1728"/>
          </w:tcPr>
          <w:p>
            <w:r>
              <w:t>Pass</w:t>
            </w:r>
          </w:p>
        </w:tc>
      </w:tr>
    </w:tbl>
    <w:p>
      <w:pPr>
        <w:pStyle w:val="Heading2"/>
      </w:pPr>
      <w:r>
        <w:t>3. Complex Test Cases</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Test Case ID</w:t>
            </w:r>
          </w:p>
        </w:tc>
        <w:tc>
          <w:tcPr>
            <w:tcW w:type="dxa" w:w="1728"/>
          </w:tcPr>
          <w:p>
            <w:r>
              <w:t>Input / Setup</w:t>
            </w:r>
          </w:p>
        </w:tc>
        <w:tc>
          <w:tcPr>
            <w:tcW w:type="dxa" w:w="1728"/>
          </w:tcPr>
          <w:p>
            <w:r>
              <w:t>Expected Result</w:t>
            </w:r>
          </w:p>
        </w:tc>
        <w:tc>
          <w:tcPr>
            <w:tcW w:type="dxa" w:w="1728"/>
          </w:tcPr>
          <w:p>
            <w:r>
              <w:t>Actual Result</w:t>
            </w:r>
          </w:p>
        </w:tc>
        <w:tc>
          <w:tcPr>
            <w:tcW w:type="dxa" w:w="1728"/>
          </w:tcPr>
          <w:p>
            <w:r>
              <w:t>Status</w:t>
            </w:r>
          </w:p>
        </w:tc>
      </w:tr>
      <w:tr>
        <w:tc>
          <w:tcPr>
            <w:tcW w:type="dxa" w:w="1728"/>
          </w:tcPr>
          <w:p>
            <w:r>
              <w:t>TC06</w:t>
            </w:r>
          </w:p>
        </w:tc>
        <w:tc>
          <w:tcPr>
            <w:tcW w:type="dxa" w:w="1728"/>
          </w:tcPr>
          <w:p>
            <w:r>
              <w:t>2 Villagers, 1 Beast (multiple rounds)</w:t>
            </w:r>
          </w:p>
        </w:tc>
        <w:tc>
          <w:tcPr>
            <w:tcW w:type="dxa" w:w="1728"/>
          </w:tcPr>
          <w:p>
            <w:r>
              <w:t>Beast banished after Day vote, Villagers Win</w:t>
            </w:r>
          </w:p>
        </w:tc>
        <w:tc>
          <w:tcPr>
            <w:tcW w:type="dxa" w:w="1728"/>
          </w:tcPr>
          <w:p>
            <w:r>
              <w:t>Beast banished, Villagers Win</w:t>
            </w:r>
          </w:p>
        </w:tc>
        <w:tc>
          <w:tcPr>
            <w:tcW w:type="dxa" w:w="1728"/>
          </w:tcPr>
          <w:p>
            <w:r>
              <w:t>Pass</w:t>
            </w:r>
          </w:p>
        </w:tc>
      </w:tr>
      <w:tr>
        <w:tc>
          <w:tcPr>
            <w:tcW w:type="dxa" w:w="1728"/>
          </w:tcPr>
          <w:p>
            <w:r>
              <w:t>TC07</w:t>
            </w:r>
          </w:p>
        </w:tc>
        <w:tc>
          <w:tcPr>
            <w:tcW w:type="dxa" w:w="1728"/>
          </w:tcPr>
          <w:p>
            <w:r>
              <w:t>Large group: 8 Villagers, 2 Beasts</w:t>
            </w:r>
          </w:p>
        </w:tc>
        <w:tc>
          <w:tcPr>
            <w:tcW w:type="dxa" w:w="1728"/>
          </w:tcPr>
          <w:p>
            <w:r>
              <w:t>Game continues (no winner yet)</w:t>
            </w:r>
          </w:p>
        </w:tc>
        <w:tc>
          <w:tcPr>
            <w:tcW w:type="dxa" w:w="1728"/>
          </w:tcPr>
          <w:p>
            <w:r>
              <w:t>Game ongoing, no winner</w:t>
            </w:r>
          </w:p>
        </w:tc>
        <w:tc>
          <w:tcPr>
            <w:tcW w:type="dxa" w:w="1728"/>
          </w:tcPr>
          <w:p>
            <w:r>
              <w:t>Pass</w:t>
            </w:r>
          </w:p>
        </w:tc>
      </w:tr>
      <w:tr>
        <w:tc>
          <w:tcPr>
            <w:tcW w:type="dxa" w:w="1728"/>
          </w:tcPr>
          <w:p>
            <w:r>
              <w:t>TC08</w:t>
            </w:r>
          </w:p>
        </w:tc>
        <w:tc>
          <w:tcPr>
            <w:tcW w:type="dxa" w:w="1728"/>
          </w:tcPr>
          <w:p>
            <w:r>
              <w:t>Invalid case: no votes cast</w:t>
            </w:r>
          </w:p>
        </w:tc>
        <w:tc>
          <w:tcPr>
            <w:tcW w:type="dxa" w:w="1728"/>
          </w:tcPr>
          <w:p>
            <w:r>
              <w:t>No elimination occurs</w:t>
            </w:r>
          </w:p>
        </w:tc>
        <w:tc>
          <w:tcPr>
            <w:tcW w:type="dxa" w:w="1728"/>
          </w:tcPr>
          <w:p>
            <w:r>
              <w:t>No elimination occurred</w:t>
            </w:r>
          </w:p>
        </w:tc>
        <w:tc>
          <w:tcPr>
            <w:tcW w:type="dxa" w:w="1728"/>
          </w:tcPr>
          <w:p>
            <w:r>
              <w:t>Pass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